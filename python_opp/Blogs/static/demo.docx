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fgfh</w:t>
      </w:r>
    </w:p>
    <w:p>
      <w:r>
        <w:t>rerytyjhcxvbnm dfghmdvfbh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